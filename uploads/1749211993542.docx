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[Your Name]</w:t>
      </w:r>
    </w:p>
    <w:p>
      <w:r>
        <w:t xml:space="preserve">[Your Address]  </w:t>
        <w:br/>
        <w:t xml:space="preserve">[City, State, ZIP Code]  </w:t>
        <w:br/>
        <w:t>[Email Address] | [Phone Number] | [LinkedIn Profile] | [GitHub Profile]</w:t>
      </w:r>
    </w:p>
    <w:p>
      <w:pPr>
        <w:pStyle w:val="Heading2"/>
      </w:pPr>
      <w:r>
        <w:t>Objective</w:t>
      </w:r>
    </w:p>
    <w:p>
      <w:r>
        <w:t>Aspiring [Position or Field, e.g., "Mathematics and Computing Enthusiast"] with a passion for innovation and problem-solving. Seeking opportunities to leverage my technical skills, collaborative experience, and academic achievements in a dynamic environment.</w:t>
      </w:r>
    </w:p>
    <w:p>
      <w:pPr>
        <w:pStyle w:val="Heading2"/>
      </w:pPr>
      <w:r>
        <w:t>Education</w:t>
      </w:r>
    </w:p>
    <w:p>
      <w:r>
        <w:t xml:space="preserve">**[Your College/University Name]**  </w:t>
        <w:br/>
        <w:t xml:space="preserve">B.Tech in Mathematics and Computing  </w:t>
        <w:br/>
        <w:t>(Expected Year of Graduation: [Year])</w:t>
      </w:r>
    </w:p>
    <w:p>
      <w:r>
        <w:t xml:space="preserve">**[Your Senior Secondary School Name]**  </w:t>
        <w:br/>
        <w:t xml:space="preserve">Senior Secondary (12th), 91.6%  </w:t>
        <w:br/>
        <w:t>Year of Completion: [Year]</w:t>
      </w:r>
    </w:p>
    <w:p>
      <w:r>
        <w:t xml:space="preserve">**[Your Secondary School Name]**  </w:t>
        <w:br/>
        <w:t xml:space="preserve">Secondary (10th), 92.5%  </w:t>
        <w:br/>
        <w:t>Year of Completion: [Year]</w:t>
      </w:r>
    </w:p>
    <w:p>
      <w:pPr>
        <w:pStyle w:val="Heading2"/>
      </w:pPr>
      <w:r>
        <w:t>Technical Skills</w:t>
      </w:r>
    </w:p>
    <w:p>
      <w:r>
        <w:t>- Proficient in implementing algorithms for autonomous bots</w:t>
      </w:r>
    </w:p>
    <w:p>
      <w:r>
        <w:t>- Programming Languages: Scratch, C, Python, HTML, CSS</w:t>
      </w:r>
    </w:p>
    <w:p>
      <w:r>
        <w:t>- Knowledge of basic control systems and robotics</w:t>
      </w:r>
    </w:p>
    <w:p>
      <w:pPr>
        <w:pStyle w:val="Heading2"/>
      </w:pPr>
      <w:r>
        <w:t>Projects</w:t>
      </w:r>
    </w:p>
    <w:p>
      <w:r>
        <w:t xml:space="preserve">**Mobile Autonomous Bot Development**  </w:t>
        <w:br/>
        <w:t xml:space="preserve">- Built a fully functional autonomous bot in a team of four members.  </w:t>
        <w:br/>
        <w:t>- Gained experience in team collaboration, hardware integration, and system debugging.</w:t>
      </w:r>
    </w:p>
    <w:p>
      <w:r>
        <w:t xml:space="preserve">**Autonomous Bot with PID Implementation**  </w:t>
        <w:br/>
        <w:t xml:space="preserve">- Developed a mobile autonomous bot with manual PID implementation in a team of three.  </w:t>
        <w:br/>
        <w:t>- Improved bot accuracy and performance through advanced control algorithms.</w:t>
      </w:r>
    </w:p>
    <w:p>
      <w:pPr>
        <w:pStyle w:val="Heading2"/>
      </w:pPr>
      <w:r>
        <w:t>Achievements</w:t>
      </w:r>
    </w:p>
    <w:p>
      <w:r>
        <w:t>- **State-Level Achievements:**</w:t>
      </w:r>
    </w:p>
    <w:p>
      <w:r>
        <w:t xml:space="preserve">  - Achieved 3rd place in the **State Mental Maths Quiz Competition** (Class 10).</w:t>
      </w:r>
    </w:p>
    <w:p>
      <w:r>
        <w:t xml:space="preserve">  - Qualified for the state-level mental maths quiz three times (Classes 7, 8, and 9).</w:t>
      </w:r>
    </w:p>
    <w:p>
      <w:r>
        <w:t>- **Zonal Science Quiz:** Secured 2nd position in the **Zonal Science Quiz** (Class 9).</w:t>
      </w:r>
    </w:p>
    <w:p>
      <w:r>
        <w:t>- **Internal Hackathon Qualification:** Successfully qualified for the **Internal Hackathon of Smart India Hackathon (SIH)** with a team of six members.</w:t>
      </w:r>
    </w:p>
    <w:p>
      <w:pPr>
        <w:pStyle w:val="Heading2"/>
      </w:pPr>
      <w:r>
        <w:t>Extracurricular Activities</w:t>
      </w:r>
    </w:p>
    <w:p>
      <w:r>
        <w:t>- Robotics Club Member: Actively participated in designing and building robots for competitions.</w:t>
      </w:r>
    </w:p>
    <w:p>
      <w:r>
        <w:t>- Science and Mathematics Quizzes: Represented school at various state and zonal-level competitions.</w:t>
      </w:r>
    </w:p>
    <w:p>
      <w:r>
        <w:t>- Sports Enthusiast: Engaged in recreational sports for team-building and fitness.</w:t>
      </w:r>
    </w:p>
    <w:p>
      <w:pPr>
        <w:pStyle w:val="Heading2"/>
      </w:pPr>
      <w:r>
        <w:t>Hobbies and Interests</w:t>
      </w:r>
    </w:p>
    <w:p>
      <w:r>
        <w:t>- Coding and experimenting with new technologies</w:t>
      </w:r>
    </w:p>
    <w:p>
      <w:r>
        <w:t>- Participating in competitions</w:t>
      </w:r>
    </w:p>
    <w:p>
      <w:r>
        <w:t>- Robotics and automation</w:t>
      </w:r>
    </w:p>
    <w:p>
      <w:r>
        <w:t>- Cubing</w:t>
      </w:r>
    </w:p>
    <w:p>
      <w:r>
        <w:t>- Mathematics</w:t>
      </w:r>
    </w:p>
    <w:p>
      <w:pPr>
        <w:pStyle w:val="Heading2"/>
      </w:pPr>
      <w:r>
        <w:t>References</w:t>
      </w:r>
    </w:p>
    <w:p>
      <w:r>
        <w:t>Available upon request.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